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8A693">
      <w:pPr>
        <w:rPr>
          <w:b/>
          <w:bCs/>
          <w:u w:val="single"/>
        </w:rPr>
      </w:pPr>
    </w:p>
    <w:p w14:paraId="385F238D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WEB-3</w:t>
      </w:r>
    </w:p>
    <w:p w14:paraId="1CEDA754">
      <w:pPr>
        <w:jc w:val="left"/>
        <w:rPr>
          <w:rFonts w:hint="default"/>
          <w:b w:val="0"/>
          <w:bCs w:val="0"/>
          <w:u w:val="none"/>
          <w:lang w:val="en-US"/>
        </w:rPr>
      </w:pPr>
    </w:p>
    <w:p w14:paraId="3E473EDF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Blockchains - currency will bloat in future (inflation)</w:t>
      </w:r>
    </w:p>
    <w:p w14:paraId="2872B51F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>- why we cant prnt a lot of money - inflation , money will lose its value</w:t>
      </w:r>
    </w:p>
    <w:p w14:paraId="6F214D63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>- govt have complete control over it</w:t>
      </w:r>
    </w:p>
    <w:p w14:paraId="7C03207F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>- BAILOUTSSS 2008 (mortgage backed securities)</w:t>
      </w:r>
    </w:p>
    <w:p w14:paraId="2C10AB74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 xml:space="preserve">- Fractional reserve banking -they lend money </w:t>
      </w:r>
    </w:p>
    <w:p w14:paraId="47045A1B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>- SVB collapsed silicon valley bank YC suggested this bank</w:t>
      </w:r>
    </w:p>
    <w:p w14:paraId="560D1313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How to create your new currency </w:t>
      </w:r>
    </w:p>
    <w:p w14:paraId="373A928C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>-u can inflate money (there will be a centralised entity)</w:t>
      </w:r>
    </w:p>
    <w:p w14:paraId="04CB8671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 xml:space="preserve">-  decentralised currency </w:t>
      </w:r>
    </w:p>
    <w:p w14:paraId="008777E8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Hashing </w:t>
      </w:r>
    </w:p>
    <w:p w14:paraId="2E2E2A33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 xml:space="preserve">-given a string -&gt; function -&gt; fixed size string , by which u cant get the original string </w:t>
      </w:r>
    </w:p>
    <w:p w14:paraId="780BDA8A">
      <w:pPr>
        <w:jc w:val="left"/>
      </w:pPr>
      <w:r>
        <w:rPr>
          <w:rFonts w:hint="default"/>
          <w:lang w:val="en-US"/>
        </w:rPr>
        <w:t xml:space="preserve">                            </w:t>
      </w:r>
      <w:r>
        <w:drawing>
          <wp:inline distT="0" distB="0" distL="114300" distR="114300">
            <wp:extent cx="3329940" cy="65722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76F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-properties :</w:t>
      </w:r>
    </w:p>
    <w:p w14:paraId="5800CDD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-deterministic - same input -same output</w:t>
      </w:r>
    </w:p>
    <w:p w14:paraId="3D32AA9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-fast computation</w:t>
      </w:r>
    </w:p>
    <w:p w14:paraId="12456B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-pre image resistance - infeasible to reverse the hash function - brute force the inputs -cant reverse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engineer</w:t>
      </w:r>
    </w:p>
    <w:p w14:paraId="106FC2F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small change in input very high large change</w:t>
      </w:r>
    </w:p>
    <w:p w14:paraId="0121133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collision resistance </w:t>
      </w:r>
    </w:p>
    <w:p w14:paraId="34F1278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Encryption Is 2 way we can predict the pre computation image</w:t>
      </w:r>
    </w:p>
    <w:p w14:paraId="2D32A29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SHA-256 -&gt; 256 bits =&gt; ouptuts =&gt; 2 power 256</w:t>
      </w:r>
      <w:bookmarkStart w:id="0" w:name="_GoBack"/>
      <w:bookmarkEnd w:id="0"/>
    </w:p>
    <w:sectPr>
      <w:pgSz w:w="11906" w:h="16838"/>
      <w:pgMar w:top="1440" w:right="1800" w:bottom="1440" w:left="2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4B7415"/>
    <w:rsid w:val="23AF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2024-01-17T09:00:00Z</dcterms:created>
  <dc:creator>ryuga</dc:creator>
  <cp:lastModifiedBy>Sparsh Goel</cp:lastModifiedBy>
  <dcterms:modified xsi:type="dcterms:W3CDTF">2024-12-30T15:35:57Z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834A4966393B43939B760FD69CF8C831_12</vt:lpwstr>
  </property>
</Properties>
</file>